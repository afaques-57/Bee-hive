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BeeMonitor: Smart Beekeeping Assistant</w:t>
      </w:r>
    </w:p>
    <w:p>
      <w:r>
        <w:t>Overview:</w:t>
      </w:r>
    </w:p>
    <w:p>
      <w:r>
        <w:t>BeeMonitor is designed to assist beekeepers by monitoring hive conditions and detecting swarming events through audio analysis.</w:t>
      </w:r>
    </w:p>
    <w:p>
      <w:r>
        <w:t>Key Features:</w:t>
      </w:r>
    </w:p>
    <w:p>
      <w:r>
        <w:t>- Hardware Components:</w:t>
        <w:br/>
        <w:t xml:space="preserve">  - Arduino Nano 33 BLE Sense (with built-in microphone and sensors)</w:t>
        <w:br/>
        <w:t xml:space="preserve">  - USB-A to Micro-USB Cable</w:t>
      </w:r>
    </w:p>
    <w:p>
      <w:r>
        <w:t>- Software Tools:</w:t>
        <w:br/>
        <w:t xml:space="preserve">  - Arduino IDE</w:t>
        <w:br/>
        <w:t xml:space="preserve">  - Edge Impulse Studio</w:t>
        <w:br/>
        <w:t xml:space="preserve">  - Android Studio</w:t>
      </w:r>
    </w:p>
    <w:p>
      <w:r>
        <w:t>Functionality:</w:t>
      </w:r>
    </w:p>
    <w:p>
      <w:r>
        <w:t>- Swarm Detection: Utilizes audio analysis to identify the unique buzzing patterns associated with swarming, allowing timely intervention.</w:t>
      </w:r>
    </w:p>
    <w:p>
      <w:r>
        <w:t>- Environmental Monitoring: Tracks temperature and humidity within the hive to assess colony health.</w:t>
      </w:r>
    </w:p>
    <w:p>
      <w:r>
        <w:t>- Bluetooth Connectivity: Enables real-time data transmission to an Android application for remote monitoring.</w:t>
      </w:r>
    </w:p>
    <w:p>
      <w:r>
        <w:t>Machine Learning Integration:</w:t>
      </w:r>
    </w:p>
    <w:p>
      <w:r>
        <w:t>- Data Collection: Captures bee buzzing sounds using the onboard microphone.</w:t>
      </w:r>
    </w:p>
    <w:p>
      <w:r>
        <w:t>- Model Training: Processes audio data into spectrograms and trains a neural network to distinguish between normal and swarming states.</w:t>
      </w:r>
    </w:p>
    <w:p>
      <w:r>
        <w:t>- Deployment: The trained model is deployed onto the Arduino Nano 33 BLE Sense for real-time inference.</w:t>
      </w:r>
    </w:p>
    <w:p>
      <w:r>
        <w:t>Android Application:</w:t>
      </w:r>
    </w:p>
    <w:p>
      <w:r>
        <w:t>- User Interface: Displays real-time temperature, humidity, and swarm alerts.</w:t>
      </w:r>
    </w:p>
    <w:p>
      <w:r>
        <w:t>- Connectivity: Communicates with the Arduino device via Bluetooth for data retrieval.</w:t>
      </w:r>
    </w:p>
    <w:p>
      <w:r>
        <w:t>Implementation Steps:</w:t>
      </w:r>
    </w:p>
    <w:p>
      <w:r>
        <w:t>1. Program the Arduino Nano 33 BLE Sense with the provided code.</w:t>
        <w:br/>
        <w:t>2. Install the Android application on a mobile device.</w:t>
        <w:br/>
        <w:t>3. Place the Arduino device inside the hive.</w:t>
        <w:br/>
        <w:t>4. Use the Android app to connect to the device and monitor hive conditions.</w:t>
      </w:r>
    </w:p>
    <w:p>
      <w:r>
        <w:t>Future Improvements:</w:t>
      </w:r>
    </w:p>
    <w:p>
      <w:r>
        <w:t>- Enhancing the machine learning model with additional bee buzzing data.</w:t>
      </w:r>
    </w:p>
    <w:p>
      <w:r>
        <w:t>- Expanding Android app features for better user experience.</w:t>
      </w:r>
    </w:p>
    <w:p>
      <w:r>
        <w:t>- Integrating LoRaWAN connectivity for remote data access.</w:t>
      </w:r>
    </w:p>
    <w:p>
      <w:r>
        <w:t>Project Team:</w:t>
      </w:r>
    </w:p>
    <w:p>
      <w:r>
        <w:t>- Jan Bevk</w:t>
        <w:br/>
        <w:t>- Klemen Cankar</w:t>
        <w:br/>
        <w:t>- Marko Brodarič</w:t>
        <w:br/>
        <w:t>- Luka Mali</w:t>
        <w:br/>
        <w:t>- Tadej Boncelj</w:t>
      </w:r>
    </w:p>
    <w:p>
      <w:r>
        <w:t>For detailed instructions, code, and resources, visit the full project page:</w:t>
      </w:r>
    </w:p>
    <w:p>
      <w:r>
        <w:t>https://www.hackster.io/401089/beemonitor-96f5d7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